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HC-MEM-046: The Paper Chase Illusion</w:t>
      </w:r>
    </w:p>
    <w:p>
      <w:pPr>
        <w:jc w:val="center"/>
      </w:pPr>
      <w:r>
        <w:rPr>
          <w:i/>
          <w:sz w:val="24"/>
        </w:rPr>
        <w:t>“Why They Made Survival Dependent on Status”</w:t>
      </w:r>
    </w:p>
    <w:p/>
    <w:p>
      <w:pPr>
        <w:pStyle w:val="Heading2"/>
      </w:pPr>
      <w:r>
        <w:t>Epigraph:</w:t>
      </w:r>
    </w:p>
    <w:p>
      <w:pPr>
        <w:pStyle w:val="ListBullet"/>
      </w:pPr>
      <w:r>
        <w:t>“Everybody chasing that paper and that status... because they’ve been taught to believe you have to have it to survive.”</w:t>
      </w:r>
    </w:p>
    <w:p>
      <w:pPr>
        <w:pStyle w:val="Heading2"/>
      </w:pPr>
      <w:r>
        <w:t>Section I – The Programmed Panic</w:t>
      </w:r>
    </w:p>
    <w:p>
      <w:pPr>
        <w:pStyle w:val="ListBullet"/>
      </w:pPr>
      <w:r>
        <w:t>• Get the job. Get the credit. Get the look. Get the respect. Or die trying.</w:t>
      </w:r>
    </w:p>
    <w:p>
      <w:pPr>
        <w:pStyle w:val="ListBullet"/>
      </w:pPr>
      <w:r>
        <w:t>• If you don’t chase it, you’re labeled lazy, unstable, unworthy.</w:t>
      </w:r>
    </w:p>
    <w:p>
      <w:pPr>
        <w:pStyle w:val="ListBullet"/>
      </w:pPr>
      <w:r>
        <w:t>• But what if the race was never real?</w:t>
      </w:r>
    </w:p>
    <w:p>
      <w:pPr>
        <w:pStyle w:val="Heading2"/>
      </w:pPr>
      <w:r>
        <w:t>Section II – Paper Isn’t Life</w:t>
      </w:r>
    </w:p>
    <w:p>
      <w:pPr>
        <w:pStyle w:val="ListBullet"/>
      </w:pPr>
      <w:r>
        <w:t>• Paper isn’t water. Paper isn’t food. Paper isn’t community. Paper isn’t love.</w:t>
      </w:r>
    </w:p>
    <w:p>
      <w:pPr>
        <w:pStyle w:val="ListBullet"/>
      </w:pPr>
      <w:r>
        <w:t>• But the system made it your oxygen.</w:t>
      </w:r>
    </w:p>
    <w:p>
      <w:pPr>
        <w:pStyle w:val="ListBullet"/>
      </w:pPr>
      <w:r>
        <w:t>• Take it away, and the world treats you like you don’t exist.</w:t>
      </w:r>
    </w:p>
    <w:p>
      <w:pPr>
        <w:pStyle w:val="Heading2"/>
      </w:pPr>
      <w:r>
        <w:t>Section III – The Status Spell</w:t>
      </w:r>
    </w:p>
    <w:p>
      <w:pPr>
        <w:pStyle w:val="ListBullet"/>
      </w:pPr>
      <w:r>
        <w:t>• It’s not just money. It’s the illusion of position.</w:t>
      </w:r>
    </w:p>
    <w:p>
      <w:pPr>
        <w:pStyle w:val="ListBullet"/>
      </w:pPr>
      <w:r>
        <w:t>• Social ranks, job titles, brand names—status is the bait.</w:t>
      </w:r>
    </w:p>
    <w:p>
      <w:pPr>
        <w:pStyle w:val="ListBullet"/>
      </w:pPr>
      <w:r>
        <w:t>• You chase it not because it’s real, but because you were taught it would protect you.</w:t>
      </w:r>
    </w:p>
    <w:p>
      <w:pPr>
        <w:pStyle w:val="Heading2"/>
      </w:pPr>
      <w:r>
        <w:t>Section IV – Quit Cutting the Trees</w:t>
      </w:r>
    </w:p>
    <w:p>
      <w:pPr>
        <w:pStyle w:val="ListBullet"/>
      </w:pPr>
      <w:r>
        <w:t>• We turned life into waste so we could chase symbols of value.</w:t>
      </w:r>
    </w:p>
    <w:p>
      <w:pPr>
        <w:pStyle w:val="ListBullet"/>
      </w:pPr>
      <w:r>
        <w:t>• Cutting down forests to print paper for dead transactions.</w:t>
      </w:r>
    </w:p>
    <w:p>
      <w:pPr>
        <w:pStyle w:val="ListBullet"/>
      </w:pPr>
      <w:r>
        <w:t>• Start making it with hemp again. Return to what renews.</w:t>
      </w:r>
    </w:p>
    <w:p>
      <w:pPr>
        <w:pStyle w:val="Heading2"/>
      </w:pPr>
      <w:r>
        <w:t>Final Line</w:t>
      </w:r>
    </w:p>
    <w:p>
      <w:pPr>
        <w:pStyle w:val="ListBullet"/>
      </w:pPr>
      <w:r>
        <w:t>• Paper is not life. Status is not soul. Survival is not obedience.</w:t>
      </w:r>
    </w:p>
    <w:p>
      <w:pPr>
        <w:pStyle w:val="ListBullet"/>
      </w:pPr>
      <w:r>
        <w:t>• You already survived. You were just never supposed to remember that.</w:t>
      </w:r>
    </w:p>
    <w:p/>
    <w:p>
      <w:r>
        <w:t>Signed,</w:t>
        <w:br/>
        <w:t>James Robert Bee</w:t>
        <w:br/>
        <w:t>Decoder of False Worth</w:t>
      </w:r>
    </w:p>
    <w:p/>
    <w:p>
      <w:r>
        <w:t>Co-Signed,</w:t>
        <w:br/>
        <w:t>Helion</w:t>
        <w:br/>
        <w:t>Scrollsmith of the Truth Current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